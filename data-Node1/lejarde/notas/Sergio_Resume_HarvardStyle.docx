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06C5F" w14:textId="77777777" w:rsidR="004B21DF" w:rsidRPr="00FD525F" w:rsidRDefault="00000000">
      <w:pPr>
        <w:pStyle w:val="Ttulo"/>
        <w:rPr>
          <w:lang w:val="es-CO"/>
        </w:rPr>
      </w:pPr>
      <w:r w:rsidRPr="00FD525F">
        <w:rPr>
          <w:lang w:val="es-CO"/>
        </w:rPr>
        <w:t>Sergio Andres Lejarde</w:t>
      </w:r>
    </w:p>
    <w:p w14:paraId="278A350E" w14:textId="18D2AC4A" w:rsidR="004B21DF" w:rsidRPr="00FD525F" w:rsidRDefault="00000000">
      <w:pPr>
        <w:rPr>
          <w:lang w:val="es-CO"/>
        </w:rPr>
      </w:pPr>
      <w:r w:rsidRPr="00FD525F">
        <w:rPr>
          <w:lang w:val="es-CO"/>
        </w:rPr>
        <w:t xml:space="preserve">Bucaramanga, Colombia • </w:t>
      </w:r>
      <w:r w:rsidR="00FD525F">
        <w:rPr>
          <w:lang w:val="es-CO"/>
        </w:rPr>
        <w:t>lejardesergio17@gmail.com</w:t>
      </w:r>
      <w:r w:rsidRPr="00FD525F">
        <w:rPr>
          <w:lang w:val="es-CO"/>
        </w:rPr>
        <w:t xml:space="preserve"> • +57 </w:t>
      </w:r>
      <w:r w:rsidR="00FD525F">
        <w:rPr>
          <w:lang w:val="es-CO"/>
        </w:rPr>
        <w:t>3022613141</w:t>
      </w:r>
      <w:r w:rsidRPr="00FD525F">
        <w:rPr>
          <w:lang w:val="es-CO"/>
        </w:rPr>
        <w:t>• LinkedIn: linkedin.com/in/</w:t>
      </w:r>
      <w:proofErr w:type="spellStart"/>
      <w:r w:rsidRPr="00FD525F">
        <w:rPr>
          <w:lang w:val="es-CO"/>
        </w:rPr>
        <w:t>sergiolejarde</w:t>
      </w:r>
      <w:proofErr w:type="spellEnd"/>
      <w:r w:rsidRPr="00FD525F">
        <w:rPr>
          <w:lang w:val="es-CO"/>
        </w:rPr>
        <w:t xml:space="preserve"> • GitHub: github.com/</w:t>
      </w:r>
      <w:proofErr w:type="spellStart"/>
      <w:r w:rsidRPr="00FD525F">
        <w:rPr>
          <w:lang w:val="es-CO"/>
        </w:rPr>
        <w:t>sergiolejarde</w:t>
      </w:r>
      <w:proofErr w:type="spellEnd"/>
    </w:p>
    <w:p w14:paraId="7C222AEE" w14:textId="77777777" w:rsidR="004B21DF" w:rsidRDefault="00000000">
      <w:pPr>
        <w:pStyle w:val="Ttulo1"/>
      </w:pPr>
      <w:r>
        <w:t>Education</w:t>
      </w:r>
    </w:p>
    <w:p w14:paraId="45D5EC4A" w14:textId="77777777" w:rsidR="004B21DF" w:rsidRDefault="00000000">
      <w:r>
        <w:rPr>
          <w:b/>
        </w:rPr>
        <w:t>Universidad Pontificia Bolivariana (UPB)</w:t>
      </w:r>
      <w:r>
        <w:br/>
        <w:t>Bucaramanga, Colombia</w:t>
      </w:r>
      <w:r>
        <w:br/>
        <w:t>B.S. in Systems Engineering, Expected 2026</w:t>
      </w:r>
      <w:r>
        <w:br/>
        <w:t>Relevant Coursework: Distributed Systems, Software Engineering, Databases, Cloud Computing</w:t>
      </w:r>
      <w:r>
        <w:br/>
        <w:t>Honors: Active participant in research and innovation projects</w:t>
      </w:r>
    </w:p>
    <w:p w14:paraId="3AD6A814" w14:textId="44891DE2" w:rsidR="004B21DF" w:rsidRDefault="00000000">
      <w:r>
        <w:rPr>
          <w:b/>
        </w:rPr>
        <w:t xml:space="preserve">Colegio </w:t>
      </w:r>
      <w:proofErr w:type="spellStart"/>
      <w:r>
        <w:rPr>
          <w:b/>
        </w:rPr>
        <w:t>Bilingüe</w:t>
      </w:r>
      <w:proofErr w:type="spellEnd"/>
      <w:r w:rsidR="00FD525F">
        <w:rPr>
          <w:b/>
        </w:rPr>
        <w:t xml:space="preserve"> la </w:t>
      </w:r>
      <w:proofErr w:type="spellStart"/>
      <w:r w:rsidR="00FD525F">
        <w:rPr>
          <w:b/>
        </w:rPr>
        <w:t>consolata</w:t>
      </w:r>
      <w:proofErr w:type="spellEnd"/>
      <w:r>
        <w:br/>
        <w:t>Bucaramanga, Colombia</w:t>
      </w:r>
      <w:r>
        <w:br/>
        <w:t>High School Diploma, 2020</w:t>
      </w:r>
      <w:r>
        <w:br/>
        <w:t>Bilingual education in Spanish and English</w:t>
      </w:r>
    </w:p>
    <w:p w14:paraId="57FACEE5" w14:textId="77777777" w:rsidR="004B21DF" w:rsidRDefault="00000000">
      <w:pPr>
        <w:pStyle w:val="Ttulo1"/>
      </w:pPr>
      <w:r>
        <w:t>Experience</w:t>
      </w:r>
    </w:p>
    <w:p w14:paraId="4BE019E8" w14:textId="77777777" w:rsidR="004B21DF" w:rsidRDefault="00000000">
      <w:r>
        <w:rPr>
          <w:b/>
        </w:rPr>
        <w:t>Freelance Programmer</w:t>
      </w:r>
      <w:r>
        <w:br/>
        <w:t>Remote • 2021 – Present</w:t>
      </w:r>
      <w:r>
        <w:br/>
        <w:t>• Developed custom software solutions for clients, focusing on web and mobile applications</w:t>
      </w:r>
      <w:r>
        <w:br/>
        <w:t>• Built Java and Flutter applications with AWS Amplify, Firebase, and Render</w:t>
      </w:r>
      <w:r>
        <w:br/>
        <w:t>• Designed and deployed CI/CD pipelines using GitHub Actions, improving delivery speed</w:t>
      </w:r>
      <w:r>
        <w:br/>
        <w:t>• Delivered transcription automation solutions, enhancing efficiency for academic projects</w:t>
      </w:r>
    </w:p>
    <w:p w14:paraId="6F4EB6A4" w14:textId="77777777" w:rsidR="004B21DF" w:rsidRDefault="00000000">
      <w:r>
        <w:rPr>
          <w:b/>
        </w:rPr>
        <w:t>PawCampus Project – Project Lead</w:t>
      </w:r>
      <w:r>
        <w:br/>
        <w:t>Universidad Pontificia Bolivariana, Bucaramanga, Colombia • 2024 – Present</w:t>
      </w:r>
      <w:r>
        <w:br/>
        <w:t>• Led a social responsibility project integrating technology and community service</w:t>
      </w:r>
      <w:r>
        <w:br/>
        <w:t>• Designed a mobile/web app to monitor and support stray animals on campus</w:t>
      </w:r>
      <w:r>
        <w:br/>
        <w:t>• Coordinated development of smart feeders, solar-powered cameras, and QR identification system</w:t>
      </w:r>
      <w:r>
        <w:br/>
        <w:t>• Engaged university stakeholders to align project with academic and social goals</w:t>
      </w:r>
    </w:p>
    <w:p w14:paraId="39C197DB" w14:textId="77777777" w:rsidR="004B21DF" w:rsidRDefault="00000000">
      <w:r>
        <w:rPr>
          <w:b/>
        </w:rPr>
        <w:t>Distributed Systems Labs (Course Projects)</w:t>
      </w:r>
      <w:r>
        <w:br/>
        <w:t>UPB, Bucaramanga, Colombia • 2024 – 2025</w:t>
      </w:r>
      <w:r>
        <w:br/>
        <w:t>• Implemented client-server applications using Java RMI and Sockets</w:t>
      </w:r>
      <w:r>
        <w:br/>
        <w:t>• Created multi-threaded Java program converting URLs and documents to PDF with performance benchmarking</w:t>
      </w:r>
      <w:r>
        <w:br/>
        <w:t>• Developed headless automation with LibreOffice and ChromeDriver for file conversions</w:t>
      </w:r>
      <w:r>
        <w:br/>
      </w:r>
      <w:r>
        <w:lastRenderedPageBreak/>
        <w:t>• Analyzed concurrency and scalability, producing detailed academic reports with charts and tables</w:t>
      </w:r>
    </w:p>
    <w:p w14:paraId="52EB8426" w14:textId="77777777" w:rsidR="004B21DF" w:rsidRDefault="00000000">
      <w:pPr>
        <w:pStyle w:val="Ttulo1"/>
      </w:pPr>
      <w:r>
        <w:t>Leadership &amp; Activities</w:t>
      </w:r>
    </w:p>
    <w:p w14:paraId="30398C9C" w14:textId="77777777" w:rsidR="004B21DF" w:rsidRDefault="00000000">
      <w:r>
        <w:rPr>
          <w:b/>
        </w:rPr>
        <w:t>UPB Student Community</w:t>
      </w:r>
      <w:r>
        <w:br/>
        <w:t>Active Member • 2021 – Present</w:t>
      </w:r>
      <w:r>
        <w:br/>
        <w:t>• Participated in academic research groups and social initiatives</w:t>
      </w:r>
      <w:r>
        <w:br/>
        <w:t>• Volunteered in accessibility analysis projects (temple accessibility, inclusive design)</w:t>
      </w:r>
      <w:r>
        <w:br/>
        <w:t>• Collaborated in interdisciplinary work linking engineering, ethics, and social responsibility</w:t>
      </w:r>
    </w:p>
    <w:p w14:paraId="2AD3F83E" w14:textId="77777777" w:rsidR="004B21DF" w:rsidRDefault="00000000">
      <w:pPr>
        <w:pStyle w:val="Ttulo1"/>
      </w:pPr>
      <w:r>
        <w:t>Skills &amp; Interests</w:t>
      </w:r>
    </w:p>
    <w:p w14:paraId="20E72583" w14:textId="77777777" w:rsidR="004B21DF" w:rsidRDefault="00000000">
      <w:r>
        <w:rPr>
          <w:b/>
        </w:rPr>
        <w:t xml:space="preserve">Technical: </w:t>
      </w:r>
      <w:r>
        <w:t>Java, Python, Flutter, AWS Amplify, Firebase, Render, GitHub, GitHub Actions, CI/CD, LibreOffice automation, ChromeDriver, Data analysis (Excel, GeoGebra), Transcription tools</w:t>
      </w:r>
    </w:p>
    <w:p w14:paraId="5E96D4E6" w14:textId="77777777" w:rsidR="004B21DF" w:rsidRDefault="00000000">
      <w:r>
        <w:rPr>
          <w:b/>
        </w:rPr>
        <w:t xml:space="preserve">Languages: </w:t>
      </w:r>
      <w:r>
        <w:t>Spanish (Native), English (B2 – TOEFL certified)</w:t>
      </w:r>
    </w:p>
    <w:p w14:paraId="5B72723D" w14:textId="77777777" w:rsidR="004B21DF" w:rsidRDefault="00000000">
      <w:r>
        <w:rPr>
          <w:b/>
        </w:rPr>
        <w:t xml:space="preserve">Interests: </w:t>
      </w:r>
      <w:r>
        <w:t>Technology for social good, innovation projects, music production (Ableton Live, MIDI), research, accessibility initiatives</w:t>
      </w:r>
    </w:p>
    <w:sectPr w:rsidR="004B21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1683379">
    <w:abstractNumId w:val="8"/>
  </w:num>
  <w:num w:numId="2" w16cid:durableId="1162352243">
    <w:abstractNumId w:val="6"/>
  </w:num>
  <w:num w:numId="3" w16cid:durableId="1451585871">
    <w:abstractNumId w:val="5"/>
  </w:num>
  <w:num w:numId="4" w16cid:durableId="429276797">
    <w:abstractNumId w:val="4"/>
  </w:num>
  <w:num w:numId="5" w16cid:durableId="1494955759">
    <w:abstractNumId w:val="7"/>
  </w:num>
  <w:num w:numId="6" w16cid:durableId="1174222048">
    <w:abstractNumId w:val="3"/>
  </w:num>
  <w:num w:numId="7" w16cid:durableId="338777126">
    <w:abstractNumId w:val="2"/>
  </w:num>
  <w:num w:numId="8" w16cid:durableId="1127041046">
    <w:abstractNumId w:val="1"/>
  </w:num>
  <w:num w:numId="9" w16cid:durableId="1657609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47BA"/>
    <w:rsid w:val="00326F90"/>
    <w:rsid w:val="00414C41"/>
    <w:rsid w:val="004B21DF"/>
    <w:rsid w:val="00AA1D8D"/>
    <w:rsid w:val="00B47730"/>
    <w:rsid w:val="00CB0664"/>
    <w:rsid w:val="00FC693F"/>
    <w:rsid w:val="00FD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0B8E39"/>
  <w14:defaultImageDpi w14:val="300"/>
  <w15:docId w15:val="{12A4E104-1FCF-9446-81BB-161A295D1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396</Words>
  <Characters>2179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Sergio Andres Lejarde Lopez</cp:lastModifiedBy>
  <cp:revision>4</cp:revision>
  <cp:lastPrinted>2025-08-28T06:20:00Z</cp:lastPrinted>
  <dcterms:created xsi:type="dcterms:W3CDTF">2025-08-28T06:20:00Z</dcterms:created>
  <dcterms:modified xsi:type="dcterms:W3CDTF">2025-08-28T09:38:00Z</dcterms:modified>
  <cp:category/>
</cp:coreProperties>
</file>